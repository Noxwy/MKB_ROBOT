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1725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vtb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593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743200" cy="17259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vtb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5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Дебетовая Мультикарта ВТБ</w:t>
      </w:r>
    </w:p>
    <w:p>
      <w:pPr>
        <w:pStyle w:val="ListBullet"/>
      </w:pPr>
      <w:r>
        <w:t>Бесплатное обслуживание карты</w:t>
      </w:r>
    </w:p>
    <w:p>
      <w:pPr>
        <w:pStyle w:val="ListBullet"/>
      </w:pPr>
      <w:r>
        <w:t>Кешбэк до 1,5%</w:t>
      </w:r>
    </w:p>
    <w:p>
      <w:pPr>
        <w:pStyle w:val="ListBullet"/>
      </w:pPr>
      <w:r>
        <w:t>Бесплатные переводы в другие банки</w:t>
      </w:r>
    </w:p>
    <w:p>
      <w:pPr>
        <w:pStyle w:val="IntenseQuote"/>
      </w:pPr>
      <w:r>
        <w:t>Цифровая Мультикарта ВТБ</w:t>
      </w:r>
    </w:p>
    <w:p>
      <w:pPr>
        <w:pStyle w:val="ListBullet"/>
      </w:pPr>
      <w:r>
        <w:t>Моментальный выпуск в ВТБ Онлайн</w:t>
      </w:r>
    </w:p>
    <w:p>
      <w:pPr>
        <w:pStyle w:val="ListBullet"/>
      </w:pPr>
      <w:r>
        <w:t>Бесплатное обслуживание карты</w:t>
      </w:r>
    </w:p>
    <w:p>
      <w:pPr>
        <w:pStyle w:val="ListBullet"/>
      </w:pPr>
      <w:r>
        <w:t>Кешбэк до 1,5%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