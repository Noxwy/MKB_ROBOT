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1751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alfa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1076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17510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alf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1076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17510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alfa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1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Дебетовая Альфа-Карта</w:t>
      </w:r>
    </w:p>
    <w:p>
      <w:pPr>
        <w:pStyle w:val="ListBullet"/>
      </w:pPr>
      <w:r>
        <w:t>Бесплатная всегда</w:t>
      </w:r>
    </w:p>
    <w:p>
      <w:pPr>
        <w:pStyle w:val="ListBullet"/>
      </w:pPr>
      <w:r>
        <w:t>До 2% кэшбэк на покупки</w:t>
      </w:r>
    </w:p>
    <w:p>
      <w:pPr>
        <w:pStyle w:val="ListBullet"/>
      </w:pPr>
      <w:r>
        <w:t>До 5% годовых на остаток по карте</w:t>
      </w:r>
    </w:p>
    <w:p>
      <w:pPr>
        <w:pStyle w:val="ListBullet"/>
      </w:pPr>
      <w:r>
        <w:t xml:space="preserve"> Бесплатно выпуск и обслуживание</w:t>
      </w:r>
    </w:p>
    <w:p>
      <w:pPr>
        <w:pStyle w:val="IntenseQuote"/>
      </w:pPr>
      <w:r>
        <w:t>Дебетовая Альфа-Карта Premium</w:t>
      </w:r>
    </w:p>
    <w:p>
      <w:pPr>
        <w:pStyle w:val="ListBullet"/>
      </w:pPr>
      <w:r>
        <w:t>Особые привилегии премиального обслуживания</w:t>
      </w:r>
    </w:p>
    <w:p>
      <w:pPr>
        <w:pStyle w:val="ListBullet"/>
      </w:pPr>
      <w:r>
        <w:t>До 3% кэшбэк на покупки</w:t>
      </w:r>
    </w:p>
    <w:p>
      <w:pPr>
        <w:pStyle w:val="ListBullet"/>
      </w:pPr>
      <w:r>
        <w:t>До 6% годовых на остаток по карте</w:t>
      </w:r>
    </w:p>
    <w:p>
      <w:pPr>
        <w:pStyle w:val="ListBullet"/>
      </w:pPr>
      <w:r>
        <w:t>Бесплатно снятие наличных</w:t>
      </w:r>
    </w:p>
    <w:p>
      <w:pPr>
        <w:pStyle w:val="IntenseQuote"/>
      </w:pPr>
      <w:r>
        <w:t>Дебетовая карта Alfa Travel</w:t>
      </w:r>
    </w:p>
    <w:p>
      <w:pPr>
        <w:pStyle w:val="ListBullet"/>
      </w:pPr>
      <w:r>
        <w:t>Самая выгодная банковская карта для путешествий</w:t>
      </w:r>
    </w:p>
    <w:p>
      <w:pPr>
        <w:pStyle w:val="ListBullet"/>
      </w:pPr>
      <w:r>
        <w:t>До 9% милями за покупки на travel.alfabank.ru</w:t>
      </w:r>
    </w:p>
    <w:p>
      <w:pPr>
        <w:pStyle w:val="ListBullet"/>
      </w:pPr>
      <w:r>
        <w:t>До 3% милями за покупки</w:t>
      </w:r>
    </w:p>
    <w:p>
      <w:pPr>
        <w:pStyle w:val="ListBullet"/>
      </w:pPr>
      <w:r>
        <w:t>Бесплатно выпуск и обслуживание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